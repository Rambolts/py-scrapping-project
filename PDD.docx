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E844" w14:textId="77777777" w:rsidR="003F6F2E" w:rsidRPr="00A35324" w:rsidRDefault="00000000">
      <w:pPr>
        <w:pStyle w:val="Heading1"/>
        <w:rPr>
          <w:lang w:val="pt-BR"/>
        </w:rPr>
      </w:pPr>
      <w:proofErr w:type="spellStart"/>
      <w:r w:rsidRPr="00A35324">
        <w:rPr>
          <w:lang w:val="pt-BR"/>
        </w:rPr>
        <w:t>Process</w:t>
      </w:r>
      <w:proofErr w:type="spellEnd"/>
      <w:r w:rsidRPr="00A35324">
        <w:rPr>
          <w:lang w:val="pt-BR"/>
        </w:rPr>
        <w:t xml:space="preserve"> Design </w:t>
      </w:r>
      <w:proofErr w:type="spellStart"/>
      <w:r w:rsidRPr="00A35324">
        <w:rPr>
          <w:lang w:val="pt-BR"/>
        </w:rPr>
        <w:t>Document</w:t>
      </w:r>
      <w:proofErr w:type="spellEnd"/>
      <w:r w:rsidRPr="00A35324">
        <w:rPr>
          <w:lang w:val="pt-BR"/>
        </w:rPr>
        <w:t xml:space="preserve"> (PDD)</w:t>
      </w:r>
    </w:p>
    <w:p w14:paraId="6D3D7E13" w14:textId="77777777" w:rsidR="003F6F2E" w:rsidRPr="00A35324" w:rsidRDefault="00000000">
      <w:pPr>
        <w:pStyle w:val="Heading2"/>
        <w:rPr>
          <w:lang w:val="pt-BR"/>
        </w:rPr>
      </w:pPr>
      <w:r w:rsidRPr="00A35324">
        <w:rPr>
          <w:lang w:val="pt-BR"/>
        </w:rPr>
        <w:t>Projeto: Exercício Prático para Desenvolvedor RPA Python</w:t>
      </w:r>
    </w:p>
    <w:p w14:paraId="6B1A8507" w14:textId="77777777" w:rsidR="003F6F2E" w:rsidRPr="00A35324" w:rsidRDefault="00000000">
      <w:pPr>
        <w:pStyle w:val="Heading2"/>
        <w:rPr>
          <w:lang w:val="pt-BR"/>
        </w:rPr>
      </w:pPr>
      <w:r w:rsidRPr="00A35324">
        <w:rPr>
          <w:lang w:val="pt-BR"/>
        </w:rPr>
        <w:t>1. Objetivo</w:t>
      </w:r>
    </w:p>
    <w:p w14:paraId="736E4D8F" w14:textId="521FED1E" w:rsidR="003F6F2E" w:rsidRPr="006F58C9" w:rsidRDefault="00000000">
      <w:pPr>
        <w:rPr>
          <w:lang w:val="pt-BR"/>
        </w:rPr>
      </w:pPr>
      <w:r w:rsidRPr="00A35324">
        <w:rPr>
          <w:lang w:val="pt-BR"/>
        </w:rPr>
        <w:t xml:space="preserve">Desenvolver um robô para coletar informações sobre estados brasileiros, capitais, populações e regiões. As informações serão estruturadas, armazenadas em um banco de dados </w:t>
      </w:r>
      <w:proofErr w:type="spellStart"/>
      <w:r w:rsidRPr="00A35324">
        <w:rPr>
          <w:lang w:val="pt-BR"/>
        </w:rPr>
        <w:t>SQLite</w:t>
      </w:r>
      <w:proofErr w:type="spellEnd"/>
      <w:r w:rsidRPr="00A35324">
        <w:rPr>
          <w:lang w:val="pt-BR"/>
        </w:rPr>
        <w:t xml:space="preserve"> e exportadas para análises estatísticas. Este processo automatizado tem como objetivo consolidar e analisar os dados para identificar regiões mais populosas e estados com capitais de maior população.</w:t>
      </w:r>
    </w:p>
    <w:p w14:paraId="69A25611" w14:textId="77777777" w:rsidR="003F6F2E" w:rsidRPr="00A35324" w:rsidRDefault="00000000">
      <w:pPr>
        <w:pStyle w:val="Heading2"/>
        <w:rPr>
          <w:lang w:val="pt-BR"/>
        </w:rPr>
      </w:pPr>
      <w:r w:rsidRPr="00A35324">
        <w:rPr>
          <w:lang w:val="pt-BR"/>
        </w:rPr>
        <w:t>2. Descrição do Processo</w:t>
      </w:r>
    </w:p>
    <w:p w14:paraId="13CCB267" w14:textId="77777777" w:rsidR="003F6F2E" w:rsidRPr="00A35324" w:rsidRDefault="00000000">
      <w:pPr>
        <w:pStyle w:val="Heading3"/>
        <w:rPr>
          <w:lang w:val="pt-BR"/>
        </w:rPr>
      </w:pPr>
      <w:r w:rsidRPr="00A35324">
        <w:rPr>
          <w:lang w:val="pt-BR"/>
        </w:rPr>
        <w:t>2.1 Fluxo Geral do Processo</w:t>
      </w:r>
    </w:p>
    <w:p w14:paraId="3CA3A3AB" w14:textId="1836C62E" w:rsidR="00A35324" w:rsidRDefault="00000000">
      <w:pPr>
        <w:rPr>
          <w:lang w:val="pt-BR"/>
        </w:rPr>
      </w:pPr>
      <w:r w:rsidRPr="00A35324">
        <w:rPr>
          <w:lang w:val="pt-BR"/>
        </w:rPr>
        <w:br/>
        <w:t>1. Extração de Dados de Estados, Capitais e Regiões:</w:t>
      </w:r>
      <w:r w:rsidRPr="00A35324">
        <w:rPr>
          <w:lang w:val="pt-BR"/>
        </w:rPr>
        <w:br/>
        <w:t xml:space="preserve">   - Navegar em um </w:t>
      </w:r>
      <w:hyperlink r:id="rId6" w:history="1">
        <w:r w:rsidRPr="006F58C9">
          <w:rPr>
            <w:rStyle w:val="Hyperlink"/>
            <w:lang w:val="pt-BR"/>
          </w:rPr>
          <w:t>site</w:t>
        </w:r>
      </w:hyperlink>
      <w:r w:rsidRPr="00A35324">
        <w:rPr>
          <w:lang w:val="pt-BR"/>
        </w:rPr>
        <w:t xml:space="preserve"> para coletar informações de estados brasileiros, suas capitais e regiões utilizando </w:t>
      </w:r>
      <w:proofErr w:type="spellStart"/>
      <w:r w:rsidRPr="00A35324">
        <w:rPr>
          <w:lang w:val="pt-BR"/>
        </w:rPr>
        <w:t>Selenium</w:t>
      </w:r>
      <w:proofErr w:type="spellEnd"/>
      <w:r w:rsidRPr="00A35324">
        <w:rPr>
          <w:lang w:val="pt-BR"/>
        </w:rPr>
        <w:t>.</w:t>
      </w:r>
    </w:p>
    <w:p w14:paraId="1ACD0664" w14:textId="77777777" w:rsidR="006F58C9" w:rsidRDefault="006F58C9">
      <w:pPr>
        <w:rPr>
          <w:lang w:val="pt-BR"/>
        </w:rPr>
      </w:pPr>
      <w:r w:rsidRPr="006F58C9">
        <w:rPr>
          <w:lang w:val="pt-BR"/>
        </w:rPr>
        <w:drawing>
          <wp:inline distT="0" distB="0" distL="0" distR="0" wp14:anchorId="5401C80B" wp14:editId="34A0E549">
            <wp:extent cx="3250963" cy="3759200"/>
            <wp:effectExtent l="0" t="0" r="635" b="0"/>
            <wp:docPr id="558680798" name="Picture 1" descr="A table with name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0798" name="Picture 1" descr="A table with names and a whit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73" cy="37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35324">
        <w:rPr>
          <w:lang w:val="pt-BR"/>
        </w:rPr>
        <w:br/>
      </w:r>
    </w:p>
    <w:p w14:paraId="733FDDA3" w14:textId="77777777" w:rsidR="006F58C9" w:rsidRDefault="006F58C9">
      <w:pPr>
        <w:rPr>
          <w:lang w:val="pt-BR"/>
        </w:rPr>
      </w:pPr>
    </w:p>
    <w:p w14:paraId="7B49F22D" w14:textId="1F3522CC" w:rsidR="00A35324" w:rsidRPr="00A35324" w:rsidRDefault="00000000">
      <w:pPr>
        <w:rPr>
          <w:lang w:val="pt-BR"/>
        </w:rPr>
      </w:pPr>
      <w:r w:rsidRPr="00A35324">
        <w:rPr>
          <w:lang w:val="pt-BR"/>
        </w:rPr>
        <w:lastRenderedPageBreak/>
        <w:br/>
        <w:t>2. Leitura de População das Capitais:</w:t>
      </w:r>
      <w:r w:rsidRPr="00A35324">
        <w:rPr>
          <w:lang w:val="pt-BR"/>
        </w:rPr>
        <w:br/>
        <w:t xml:space="preserve">   - </w:t>
      </w:r>
      <w:r w:rsidR="006F58C9">
        <w:rPr>
          <w:lang w:val="pt-BR"/>
        </w:rPr>
        <w:t>Conteúdo presente no</w:t>
      </w:r>
      <w:r w:rsidRPr="00A35324">
        <w:rPr>
          <w:lang w:val="pt-BR"/>
        </w:rPr>
        <w:t xml:space="preserve"> arquivo PopulaçãoxCapital.xlsx.</w:t>
      </w:r>
      <w:r w:rsidRPr="00A35324">
        <w:rPr>
          <w:lang w:val="pt-BR"/>
        </w:rPr>
        <w:br/>
      </w:r>
      <w:r w:rsidRPr="00A35324">
        <w:rPr>
          <w:lang w:val="pt-BR"/>
        </w:rPr>
        <w:br/>
        <w:t>3. Estruturação de Dados:</w:t>
      </w:r>
      <w:r w:rsidRPr="00A35324">
        <w:rPr>
          <w:lang w:val="pt-BR"/>
        </w:rPr>
        <w:br/>
        <w:t xml:space="preserve">   - Organizar as informações extraída</w:t>
      </w:r>
      <w:r w:rsidR="006F58C9">
        <w:rPr>
          <w:lang w:val="pt-BR"/>
        </w:rPr>
        <w:t>s</w:t>
      </w:r>
      <w:r w:rsidRPr="00A35324">
        <w:rPr>
          <w:lang w:val="pt-BR"/>
        </w:rPr>
        <w:t>.</w:t>
      </w:r>
      <w:r w:rsidRPr="00A35324">
        <w:rPr>
          <w:lang w:val="pt-BR"/>
        </w:rPr>
        <w:br/>
      </w:r>
      <w:r w:rsidRPr="00A35324">
        <w:rPr>
          <w:lang w:val="pt-BR"/>
        </w:rPr>
        <w:br/>
        <w:t xml:space="preserve">4. Armazenamento em Banco de Dados </w:t>
      </w:r>
      <w:proofErr w:type="spellStart"/>
      <w:r w:rsidRPr="00A35324">
        <w:rPr>
          <w:lang w:val="pt-BR"/>
        </w:rPr>
        <w:t>SQLite</w:t>
      </w:r>
      <w:proofErr w:type="spellEnd"/>
      <w:r w:rsidRPr="00A35324">
        <w:rPr>
          <w:lang w:val="pt-BR"/>
        </w:rPr>
        <w:t>:</w:t>
      </w:r>
      <w:r w:rsidRPr="00A35324">
        <w:rPr>
          <w:lang w:val="pt-BR"/>
        </w:rPr>
        <w:br/>
        <w:t xml:space="preserve">   - Criar ou atualizar uma tabela chamada estados.</w:t>
      </w:r>
      <w:r w:rsidRPr="00A35324">
        <w:rPr>
          <w:lang w:val="pt-BR"/>
        </w:rPr>
        <w:br/>
      </w:r>
      <w:r w:rsidRPr="00A35324">
        <w:rPr>
          <w:lang w:val="pt-BR"/>
        </w:rPr>
        <w:br/>
        <w:t>5. Análise de Dados e Exportação:</w:t>
      </w:r>
      <w:r w:rsidRPr="00A35324">
        <w:rPr>
          <w:lang w:val="pt-BR"/>
        </w:rPr>
        <w:br/>
        <w:t xml:space="preserve">   - </w:t>
      </w:r>
      <w:r w:rsidR="006F58C9">
        <w:rPr>
          <w:lang w:val="pt-BR"/>
        </w:rPr>
        <w:t>Possibilidade de obter um arquivo gerado a partir dos dados contidos na base em formato de planilha para a área interessada.</w:t>
      </w:r>
      <w:r w:rsidRPr="00A35324">
        <w:rPr>
          <w:lang w:val="pt-BR"/>
        </w:rPr>
        <w:br/>
      </w:r>
    </w:p>
    <w:p w14:paraId="1E63B306" w14:textId="77777777" w:rsidR="003F6F2E" w:rsidRPr="00A35324" w:rsidRDefault="00000000">
      <w:pPr>
        <w:pStyle w:val="Heading2"/>
        <w:rPr>
          <w:lang w:val="pt-BR"/>
        </w:rPr>
      </w:pPr>
      <w:r w:rsidRPr="00A35324">
        <w:rPr>
          <w:lang w:val="pt-BR"/>
        </w:rPr>
        <w:t>3. Fluxograma do Processo</w:t>
      </w:r>
    </w:p>
    <w:p w14:paraId="71D7B69B" w14:textId="1E321596" w:rsidR="003F6F2E" w:rsidRDefault="00000000">
      <w:pPr>
        <w:rPr>
          <w:lang w:val="pt-BR"/>
        </w:rPr>
      </w:pPr>
      <w:r w:rsidRPr="00A35324">
        <w:rPr>
          <w:lang w:val="pt-BR"/>
        </w:rPr>
        <w:br/>
        <w:t>Início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</w:r>
      <w:r w:rsidR="00A35324" w:rsidRPr="00A35324">
        <w:rPr>
          <w:lang w:val="pt-BR"/>
        </w:rPr>
        <w:t>[acessar</w:t>
      </w:r>
      <w:r w:rsidRPr="00A35324">
        <w:rPr>
          <w:lang w:val="pt-BR"/>
        </w:rPr>
        <w:t xml:space="preserve"> o site]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[Coletar dados de estados, capitais e regiões]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[Carregar PopulaçãoxCapital.xls</w:t>
      </w:r>
      <w:r w:rsidR="006F58C9">
        <w:rPr>
          <w:lang w:val="pt-BR"/>
        </w:rPr>
        <w:t>x</w:t>
      </w:r>
      <w:r w:rsidRPr="00A35324">
        <w:rPr>
          <w:lang w:val="pt-BR"/>
        </w:rPr>
        <w:t>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[Organizar os dados]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[Armazenar no banc</w:t>
      </w:r>
      <w:r w:rsidR="006F58C9">
        <w:rPr>
          <w:lang w:val="pt-BR"/>
        </w:rPr>
        <w:t>o</w:t>
      </w:r>
      <w:r w:rsidRPr="00A35324">
        <w:rPr>
          <w:lang w:val="pt-BR"/>
        </w:rPr>
        <w:t>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[Executar consultas SQL]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[Exportar resultados para CSV/Excel]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[Gerar logs de execução]</w:t>
      </w:r>
      <w:r w:rsidRPr="00A35324">
        <w:rPr>
          <w:lang w:val="pt-BR"/>
        </w:rPr>
        <w:br/>
        <w:t xml:space="preserve">   ↓</w:t>
      </w:r>
      <w:r w:rsidRPr="00A35324">
        <w:rPr>
          <w:lang w:val="pt-BR"/>
        </w:rPr>
        <w:br/>
        <w:t>Término</w:t>
      </w:r>
      <w:r w:rsidRPr="00A35324">
        <w:rPr>
          <w:lang w:val="pt-BR"/>
        </w:rPr>
        <w:br/>
      </w:r>
    </w:p>
    <w:p w14:paraId="0B385DB9" w14:textId="77777777" w:rsidR="006F58C9" w:rsidRDefault="006F58C9">
      <w:pPr>
        <w:rPr>
          <w:lang w:val="pt-BR"/>
        </w:rPr>
      </w:pPr>
    </w:p>
    <w:p w14:paraId="49B9ACDE" w14:textId="77777777" w:rsidR="006F58C9" w:rsidRDefault="006F58C9">
      <w:pPr>
        <w:rPr>
          <w:lang w:val="pt-BR"/>
        </w:rPr>
      </w:pPr>
    </w:p>
    <w:p w14:paraId="1CC6624E" w14:textId="77777777" w:rsidR="006F58C9" w:rsidRPr="00A35324" w:rsidRDefault="006F58C9">
      <w:pPr>
        <w:rPr>
          <w:lang w:val="pt-BR"/>
        </w:rPr>
      </w:pPr>
    </w:p>
    <w:p w14:paraId="44C45E37" w14:textId="0FAF4FD0" w:rsidR="003F6F2E" w:rsidRPr="00A35324" w:rsidRDefault="00000000">
      <w:pPr>
        <w:pStyle w:val="Heading2"/>
        <w:rPr>
          <w:lang w:val="pt-BR"/>
        </w:rPr>
      </w:pPr>
      <w:r w:rsidRPr="00A35324">
        <w:rPr>
          <w:lang w:val="pt-BR"/>
        </w:rPr>
        <w:lastRenderedPageBreak/>
        <w:t>4.</w:t>
      </w:r>
      <w:r w:rsidR="006F58C9">
        <w:rPr>
          <w:lang w:val="pt-BR"/>
        </w:rPr>
        <w:t xml:space="preserve"> </w:t>
      </w:r>
      <w:r w:rsidRPr="00A35324">
        <w:rPr>
          <w:lang w:val="pt-BR"/>
        </w:rPr>
        <w:t>Entrada e Saída do Processo</w:t>
      </w:r>
    </w:p>
    <w:p w14:paraId="3C5F4D7B" w14:textId="77777777" w:rsidR="003F6F2E" w:rsidRPr="00A35324" w:rsidRDefault="00000000">
      <w:pPr>
        <w:rPr>
          <w:lang w:val="pt-BR"/>
        </w:rPr>
      </w:pPr>
      <w:r w:rsidRPr="00A35324">
        <w:rPr>
          <w:lang w:val="pt-BR"/>
        </w:rPr>
        <w:br/>
        <w:t>Entradas:</w:t>
      </w:r>
      <w:r w:rsidRPr="00A35324">
        <w:rPr>
          <w:lang w:val="pt-BR"/>
        </w:rPr>
        <w:br/>
        <w:t>1. Site com informações de estados, capitais e regiões.</w:t>
      </w:r>
      <w:r w:rsidRPr="00A35324">
        <w:rPr>
          <w:lang w:val="pt-BR"/>
        </w:rPr>
        <w:br/>
        <w:t>2. Arquivo PopulaçãoxCapital.xlsx.</w:t>
      </w:r>
      <w:r w:rsidRPr="00A35324">
        <w:rPr>
          <w:lang w:val="pt-BR"/>
        </w:rPr>
        <w:br/>
      </w:r>
      <w:r w:rsidRPr="00A35324">
        <w:rPr>
          <w:lang w:val="pt-BR"/>
        </w:rPr>
        <w:br/>
        <w:t>Saídas:</w:t>
      </w:r>
      <w:r w:rsidRPr="00A35324">
        <w:rPr>
          <w:lang w:val="pt-BR"/>
        </w:rPr>
        <w:br/>
        <w:t>1. Arquivo top3_regioes_populosas.csv.</w:t>
      </w:r>
      <w:r w:rsidRPr="00A35324">
        <w:rPr>
          <w:lang w:val="pt-BR"/>
        </w:rPr>
        <w:br/>
        <w:t>2. Arquivo regioes_n_capitais.xls.</w:t>
      </w:r>
      <w:r w:rsidRPr="00A35324">
        <w:rPr>
          <w:lang w:val="pt-BR"/>
        </w:rPr>
        <w:br/>
        <w:t>3. Arquivo estados_mais_populosos.xls.</w:t>
      </w:r>
      <w:r w:rsidRPr="00A35324">
        <w:rPr>
          <w:lang w:val="pt-BR"/>
        </w:rPr>
        <w:br/>
        <w:t xml:space="preserve">4. Banco de dados </w:t>
      </w:r>
      <w:proofErr w:type="spellStart"/>
      <w:r w:rsidRPr="00A35324">
        <w:rPr>
          <w:lang w:val="pt-BR"/>
        </w:rPr>
        <w:t>SQLite</w:t>
      </w:r>
      <w:proofErr w:type="spellEnd"/>
      <w:r w:rsidRPr="00A35324">
        <w:rPr>
          <w:lang w:val="pt-BR"/>
        </w:rPr>
        <w:t xml:space="preserve"> consolidado.</w:t>
      </w:r>
      <w:r w:rsidRPr="00A35324">
        <w:rPr>
          <w:lang w:val="pt-BR"/>
        </w:rPr>
        <w:br/>
      </w:r>
    </w:p>
    <w:p w14:paraId="1E886617" w14:textId="2DB4086D" w:rsidR="003F6F2E" w:rsidRPr="00A35324" w:rsidRDefault="006F58C9">
      <w:pPr>
        <w:pStyle w:val="Heading2"/>
        <w:rPr>
          <w:lang w:val="pt-BR"/>
        </w:rPr>
      </w:pPr>
      <w:r>
        <w:rPr>
          <w:lang w:val="pt-BR"/>
        </w:rPr>
        <w:t>5</w:t>
      </w:r>
      <w:r w:rsidR="00000000" w:rsidRPr="00A35324">
        <w:rPr>
          <w:lang w:val="pt-BR"/>
        </w:rPr>
        <w:t>. Referências e Anexos</w:t>
      </w:r>
    </w:p>
    <w:p w14:paraId="71C14031" w14:textId="77777777" w:rsidR="003F6F2E" w:rsidRPr="00A35324" w:rsidRDefault="00000000">
      <w:pPr>
        <w:rPr>
          <w:lang w:val="pt-BR"/>
        </w:rPr>
      </w:pPr>
      <w:r w:rsidRPr="00A35324">
        <w:rPr>
          <w:lang w:val="pt-BR"/>
        </w:rPr>
        <w:br/>
        <w:t>- PopulaçãoxCapital.xlsx (anexado).</w:t>
      </w:r>
      <w:r w:rsidRPr="00A35324">
        <w:rPr>
          <w:lang w:val="pt-BR"/>
        </w:rPr>
        <w:br/>
        <w:t>- Link do site utilizado para extração de dados.</w:t>
      </w:r>
      <w:r w:rsidRPr="00A35324">
        <w:rPr>
          <w:lang w:val="pt-BR"/>
        </w:rPr>
        <w:br/>
      </w:r>
    </w:p>
    <w:sectPr w:rsidR="003F6F2E" w:rsidRPr="00A35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944770">
    <w:abstractNumId w:val="8"/>
  </w:num>
  <w:num w:numId="2" w16cid:durableId="735517453">
    <w:abstractNumId w:val="6"/>
  </w:num>
  <w:num w:numId="3" w16cid:durableId="772214913">
    <w:abstractNumId w:val="5"/>
  </w:num>
  <w:num w:numId="4" w16cid:durableId="614335359">
    <w:abstractNumId w:val="4"/>
  </w:num>
  <w:num w:numId="5" w16cid:durableId="1496458440">
    <w:abstractNumId w:val="7"/>
  </w:num>
  <w:num w:numId="6" w16cid:durableId="1754163236">
    <w:abstractNumId w:val="3"/>
  </w:num>
  <w:num w:numId="7" w16cid:durableId="1175681173">
    <w:abstractNumId w:val="2"/>
  </w:num>
  <w:num w:numId="8" w16cid:durableId="1651058866">
    <w:abstractNumId w:val="1"/>
  </w:num>
  <w:num w:numId="9" w16cid:durableId="20645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D0D"/>
    <w:rsid w:val="003F6F2E"/>
    <w:rsid w:val="006F58C9"/>
    <w:rsid w:val="00A35324"/>
    <w:rsid w:val="00AA1D8D"/>
    <w:rsid w:val="00B47730"/>
    <w:rsid w:val="00CB0664"/>
    <w:rsid w:val="00D91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333816"/>
  <w14:defaultImageDpi w14:val="300"/>
  <w15:docId w15:val="{58FDF5A6-10DB-5845-90C4-CA2056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58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anyplace.blogspot.com/2017/01/lista-de-estados-brasileiros-sigla-estado-capital-e-regia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Amanda Vieira Freire</cp:lastModifiedBy>
  <cp:revision>2</cp:revision>
  <dcterms:created xsi:type="dcterms:W3CDTF">2024-11-28T13:21:00Z</dcterms:created>
  <dcterms:modified xsi:type="dcterms:W3CDTF">2024-11-28T13:21:00Z</dcterms:modified>
  <cp:category/>
</cp:coreProperties>
</file>